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4C50C" w14:textId="77777777" w:rsidR="008D4078" w:rsidRDefault="00000000">
      <w:pPr>
        <w:pStyle w:val="Ttulo"/>
      </w:pPr>
      <w:r>
        <w:t>Relatório de Análise de Substituição de Páginas</w:t>
      </w:r>
    </w:p>
    <w:p w14:paraId="4E88339A" w14:textId="77777777" w:rsidR="008D4078" w:rsidRDefault="00000000">
      <w:pPr>
        <w:pStyle w:val="Ttulo1"/>
      </w:pPr>
      <w:r>
        <w:t>1. Introdução</w:t>
      </w:r>
    </w:p>
    <w:p w14:paraId="5A307768" w14:textId="77777777" w:rsidR="008D4078" w:rsidRDefault="00000000">
      <w:r>
        <w:t>Este documento apresenta uma análise estatística dos algoritmos de substituição de páginas FIFO e Envelhecimento, com base em uma simulação de 5 processos e 10.000 referências de páginas. Foram testadas molduras: 3, 5, 10, 15, 20, 40 e 60.</w:t>
      </w:r>
    </w:p>
    <w:p w14:paraId="1061B02B" w14:textId="77777777" w:rsidR="008D4078" w:rsidRDefault="00000000">
      <w:pPr>
        <w:pStyle w:val="Ttulo1"/>
      </w:pPr>
      <w:r>
        <w:t>2. Estatísticas por Moldura e Algoritmo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7"/>
        <w:gridCol w:w="1735"/>
        <w:gridCol w:w="1726"/>
        <w:gridCol w:w="1726"/>
        <w:gridCol w:w="1726"/>
      </w:tblGrid>
      <w:tr w:rsidR="008D4078" w14:paraId="0C9B4D14" w14:textId="77777777">
        <w:tc>
          <w:tcPr>
            <w:tcW w:w="1728" w:type="dxa"/>
          </w:tcPr>
          <w:p w14:paraId="0EB01DDE" w14:textId="77777777" w:rsidR="008D4078" w:rsidRDefault="00000000">
            <w:r>
              <w:t>Moldura</w:t>
            </w:r>
          </w:p>
        </w:tc>
        <w:tc>
          <w:tcPr>
            <w:tcW w:w="1728" w:type="dxa"/>
          </w:tcPr>
          <w:p w14:paraId="157682A0" w14:textId="77777777" w:rsidR="008D4078" w:rsidRDefault="00000000">
            <w:r>
              <w:t>Algoritmo</w:t>
            </w:r>
          </w:p>
        </w:tc>
        <w:tc>
          <w:tcPr>
            <w:tcW w:w="1728" w:type="dxa"/>
          </w:tcPr>
          <w:p w14:paraId="7E7DF7B5" w14:textId="77777777" w:rsidR="008D4078" w:rsidRDefault="00000000">
            <w:r>
              <w:t>Média</w:t>
            </w:r>
          </w:p>
        </w:tc>
        <w:tc>
          <w:tcPr>
            <w:tcW w:w="1728" w:type="dxa"/>
          </w:tcPr>
          <w:p w14:paraId="4194D4D0" w14:textId="77777777" w:rsidR="008D4078" w:rsidRDefault="00000000">
            <w:r>
              <w:t>Mínimo</w:t>
            </w:r>
          </w:p>
        </w:tc>
        <w:tc>
          <w:tcPr>
            <w:tcW w:w="1728" w:type="dxa"/>
          </w:tcPr>
          <w:p w14:paraId="05B5055C" w14:textId="77777777" w:rsidR="008D4078" w:rsidRDefault="00000000">
            <w:r>
              <w:t>Máximo</w:t>
            </w:r>
          </w:p>
        </w:tc>
      </w:tr>
      <w:tr w:rsidR="008D4078" w14:paraId="0CE24203" w14:textId="77777777">
        <w:tc>
          <w:tcPr>
            <w:tcW w:w="1728" w:type="dxa"/>
          </w:tcPr>
          <w:p w14:paraId="3CE8A3A6" w14:textId="77777777" w:rsidR="008D4078" w:rsidRDefault="00000000">
            <w:r>
              <w:t>3</w:t>
            </w:r>
          </w:p>
        </w:tc>
        <w:tc>
          <w:tcPr>
            <w:tcW w:w="1728" w:type="dxa"/>
          </w:tcPr>
          <w:p w14:paraId="43DAF7AA" w14:textId="77777777" w:rsidR="008D4078" w:rsidRDefault="00000000">
            <w:r>
              <w:t>FIFO</w:t>
            </w:r>
          </w:p>
        </w:tc>
        <w:tc>
          <w:tcPr>
            <w:tcW w:w="1728" w:type="dxa"/>
          </w:tcPr>
          <w:p w14:paraId="425BFEDD" w14:textId="77777777" w:rsidR="008D4078" w:rsidRDefault="00000000">
            <w:r>
              <w:t>1586.20</w:t>
            </w:r>
          </w:p>
        </w:tc>
        <w:tc>
          <w:tcPr>
            <w:tcW w:w="1728" w:type="dxa"/>
          </w:tcPr>
          <w:p w14:paraId="5E4D3069" w14:textId="77777777" w:rsidR="008D4078" w:rsidRDefault="00000000">
            <w:r>
              <w:t>1472</w:t>
            </w:r>
          </w:p>
        </w:tc>
        <w:tc>
          <w:tcPr>
            <w:tcW w:w="1728" w:type="dxa"/>
          </w:tcPr>
          <w:p w14:paraId="52471AF6" w14:textId="77777777" w:rsidR="008D4078" w:rsidRDefault="00000000">
            <w:r>
              <w:t>1626</w:t>
            </w:r>
          </w:p>
        </w:tc>
      </w:tr>
      <w:tr w:rsidR="008D4078" w14:paraId="77C7515C" w14:textId="77777777">
        <w:tc>
          <w:tcPr>
            <w:tcW w:w="1728" w:type="dxa"/>
          </w:tcPr>
          <w:p w14:paraId="5F0B1D1E" w14:textId="77777777" w:rsidR="008D4078" w:rsidRDefault="00000000">
            <w:r>
              <w:t>3</w:t>
            </w:r>
          </w:p>
        </w:tc>
        <w:tc>
          <w:tcPr>
            <w:tcW w:w="1728" w:type="dxa"/>
          </w:tcPr>
          <w:p w14:paraId="4868F24C" w14:textId="77777777" w:rsidR="008D4078" w:rsidRDefault="00000000">
            <w:r>
              <w:t>Envelhecimento</w:t>
            </w:r>
          </w:p>
        </w:tc>
        <w:tc>
          <w:tcPr>
            <w:tcW w:w="1728" w:type="dxa"/>
          </w:tcPr>
          <w:p w14:paraId="7D2424BF" w14:textId="77777777" w:rsidR="008D4078" w:rsidRDefault="00000000">
            <w:r>
              <w:t>1578.20</w:t>
            </w:r>
          </w:p>
        </w:tc>
        <w:tc>
          <w:tcPr>
            <w:tcW w:w="1728" w:type="dxa"/>
          </w:tcPr>
          <w:p w14:paraId="6EA2BD1A" w14:textId="77777777" w:rsidR="008D4078" w:rsidRDefault="00000000">
            <w:r>
              <w:t>1455</w:t>
            </w:r>
          </w:p>
        </w:tc>
        <w:tc>
          <w:tcPr>
            <w:tcW w:w="1728" w:type="dxa"/>
          </w:tcPr>
          <w:p w14:paraId="743D8940" w14:textId="77777777" w:rsidR="008D4078" w:rsidRDefault="00000000">
            <w:r>
              <w:t>1628</w:t>
            </w:r>
          </w:p>
        </w:tc>
      </w:tr>
      <w:tr w:rsidR="008D4078" w14:paraId="78B552FD" w14:textId="77777777">
        <w:tc>
          <w:tcPr>
            <w:tcW w:w="1728" w:type="dxa"/>
          </w:tcPr>
          <w:p w14:paraId="34893307" w14:textId="77777777" w:rsidR="008D4078" w:rsidRDefault="00000000">
            <w:r>
              <w:t>5</w:t>
            </w:r>
          </w:p>
        </w:tc>
        <w:tc>
          <w:tcPr>
            <w:tcW w:w="1728" w:type="dxa"/>
          </w:tcPr>
          <w:p w14:paraId="0E777015" w14:textId="77777777" w:rsidR="008D4078" w:rsidRDefault="00000000">
            <w:r>
              <w:t>FIFO</w:t>
            </w:r>
          </w:p>
        </w:tc>
        <w:tc>
          <w:tcPr>
            <w:tcW w:w="1728" w:type="dxa"/>
          </w:tcPr>
          <w:p w14:paraId="1713959F" w14:textId="77777777" w:rsidR="008D4078" w:rsidRDefault="00000000">
            <w:r>
              <w:t>1349.60</w:t>
            </w:r>
          </w:p>
        </w:tc>
        <w:tc>
          <w:tcPr>
            <w:tcW w:w="1728" w:type="dxa"/>
          </w:tcPr>
          <w:p w14:paraId="655FACE2" w14:textId="77777777" w:rsidR="008D4078" w:rsidRDefault="00000000">
            <w:r>
              <w:t>1173</w:t>
            </w:r>
          </w:p>
        </w:tc>
        <w:tc>
          <w:tcPr>
            <w:tcW w:w="1728" w:type="dxa"/>
          </w:tcPr>
          <w:p w14:paraId="227835D1" w14:textId="77777777" w:rsidR="008D4078" w:rsidRDefault="00000000">
            <w:r>
              <w:t>1428</w:t>
            </w:r>
          </w:p>
        </w:tc>
      </w:tr>
      <w:tr w:rsidR="008D4078" w14:paraId="391D60FE" w14:textId="77777777">
        <w:tc>
          <w:tcPr>
            <w:tcW w:w="1728" w:type="dxa"/>
          </w:tcPr>
          <w:p w14:paraId="5F3D995D" w14:textId="77777777" w:rsidR="008D4078" w:rsidRDefault="00000000">
            <w:r>
              <w:t>5</w:t>
            </w:r>
          </w:p>
        </w:tc>
        <w:tc>
          <w:tcPr>
            <w:tcW w:w="1728" w:type="dxa"/>
          </w:tcPr>
          <w:p w14:paraId="59315C86" w14:textId="77777777" w:rsidR="008D4078" w:rsidRDefault="00000000">
            <w:r>
              <w:t>Envelhecimento</w:t>
            </w:r>
          </w:p>
        </w:tc>
        <w:tc>
          <w:tcPr>
            <w:tcW w:w="1728" w:type="dxa"/>
          </w:tcPr>
          <w:p w14:paraId="55B7756B" w14:textId="77777777" w:rsidR="008D4078" w:rsidRDefault="00000000">
            <w:r>
              <w:t>1315.60</w:t>
            </w:r>
          </w:p>
        </w:tc>
        <w:tc>
          <w:tcPr>
            <w:tcW w:w="1728" w:type="dxa"/>
          </w:tcPr>
          <w:p w14:paraId="7A20638F" w14:textId="77777777" w:rsidR="008D4078" w:rsidRDefault="00000000">
            <w:r>
              <w:t>1118</w:t>
            </w:r>
          </w:p>
        </w:tc>
        <w:tc>
          <w:tcPr>
            <w:tcW w:w="1728" w:type="dxa"/>
          </w:tcPr>
          <w:p w14:paraId="47984F0C" w14:textId="77777777" w:rsidR="008D4078" w:rsidRDefault="00000000">
            <w:r>
              <w:t>1399</w:t>
            </w:r>
          </w:p>
        </w:tc>
      </w:tr>
      <w:tr w:rsidR="008D4078" w14:paraId="14173E4B" w14:textId="77777777">
        <w:tc>
          <w:tcPr>
            <w:tcW w:w="1728" w:type="dxa"/>
          </w:tcPr>
          <w:p w14:paraId="371EBDC0" w14:textId="77777777" w:rsidR="008D4078" w:rsidRDefault="00000000">
            <w:r>
              <w:t>10</w:t>
            </w:r>
          </w:p>
        </w:tc>
        <w:tc>
          <w:tcPr>
            <w:tcW w:w="1728" w:type="dxa"/>
          </w:tcPr>
          <w:p w14:paraId="3162418C" w14:textId="77777777" w:rsidR="008D4078" w:rsidRDefault="00000000">
            <w:r>
              <w:t>FIFO</w:t>
            </w:r>
          </w:p>
        </w:tc>
        <w:tc>
          <w:tcPr>
            <w:tcW w:w="1728" w:type="dxa"/>
          </w:tcPr>
          <w:p w14:paraId="217966B0" w14:textId="77777777" w:rsidR="008D4078" w:rsidRDefault="00000000">
            <w:r>
              <w:t>966.40</w:t>
            </w:r>
          </w:p>
        </w:tc>
        <w:tc>
          <w:tcPr>
            <w:tcW w:w="1728" w:type="dxa"/>
          </w:tcPr>
          <w:p w14:paraId="496524B6" w14:textId="77777777" w:rsidR="008D4078" w:rsidRDefault="00000000">
            <w:r>
              <w:t>743</w:t>
            </w:r>
          </w:p>
        </w:tc>
        <w:tc>
          <w:tcPr>
            <w:tcW w:w="1728" w:type="dxa"/>
          </w:tcPr>
          <w:p w14:paraId="483E2B7D" w14:textId="77777777" w:rsidR="008D4078" w:rsidRDefault="00000000">
            <w:r>
              <w:t>1075</w:t>
            </w:r>
          </w:p>
        </w:tc>
      </w:tr>
      <w:tr w:rsidR="008D4078" w14:paraId="0EA7B732" w14:textId="77777777">
        <w:tc>
          <w:tcPr>
            <w:tcW w:w="1728" w:type="dxa"/>
          </w:tcPr>
          <w:p w14:paraId="5ABD7B97" w14:textId="77777777" w:rsidR="008D4078" w:rsidRDefault="00000000">
            <w:r>
              <w:t>10</w:t>
            </w:r>
          </w:p>
        </w:tc>
        <w:tc>
          <w:tcPr>
            <w:tcW w:w="1728" w:type="dxa"/>
          </w:tcPr>
          <w:p w14:paraId="323B4079" w14:textId="77777777" w:rsidR="008D4078" w:rsidRDefault="00000000">
            <w:r>
              <w:t>Envelhecimento</w:t>
            </w:r>
          </w:p>
        </w:tc>
        <w:tc>
          <w:tcPr>
            <w:tcW w:w="1728" w:type="dxa"/>
          </w:tcPr>
          <w:p w14:paraId="26253C06" w14:textId="77777777" w:rsidR="008D4078" w:rsidRDefault="00000000">
            <w:r>
              <w:t>917.80</w:t>
            </w:r>
          </w:p>
        </w:tc>
        <w:tc>
          <w:tcPr>
            <w:tcW w:w="1728" w:type="dxa"/>
          </w:tcPr>
          <w:p w14:paraId="7D7C7264" w14:textId="77777777" w:rsidR="008D4078" w:rsidRDefault="00000000">
            <w:r>
              <w:t>683</w:t>
            </w:r>
          </w:p>
        </w:tc>
        <w:tc>
          <w:tcPr>
            <w:tcW w:w="1728" w:type="dxa"/>
          </w:tcPr>
          <w:p w14:paraId="2A3D59B8" w14:textId="77777777" w:rsidR="008D4078" w:rsidRDefault="00000000">
            <w:r>
              <w:t>1020</w:t>
            </w:r>
          </w:p>
        </w:tc>
      </w:tr>
      <w:tr w:rsidR="008D4078" w14:paraId="2C250CDD" w14:textId="77777777">
        <w:tc>
          <w:tcPr>
            <w:tcW w:w="1728" w:type="dxa"/>
          </w:tcPr>
          <w:p w14:paraId="532BBA5A" w14:textId="77777777" w:rsidR="008D4078" w:rsidRDefault="00000000">
            <w:r>
              <w:t>15</w:t>
            </w:r>
          </w:p>
        </w:tc>
        <w:tc>
          <w:tcPr>
            <w:tcW w:w="1728" w:type="dxa"/>
          </w:tcPr>
          <w:p w14:paraId="4F98E995" w14:textId="77777777" w:rsidR="008D4078" w:rsidRDefault="00000000">
            <w:r>
              <w:t>FIFO</w:t>
            </w:r>
          </w:p>
        </w:tc>
        <w:tc>
          <w:tcPr>
            <w:tcW w:w="1728" w:type="dxa"/>
          </w:tcPr>
          <w:p w14:paraId="3845DFA2" w14:textId="77777777" w:rsidR="008D4078" w:rsidRDefault="00000000">
            <w:r>
              <w:t>738.20</w:t>
            </w:r>
          </w:p>
        </w:tc>
        <w:tc>
          <w:tcPr>
            <w:tcW w:w="1728" w:type="dxa"/>
          </w:tcPr>
          <w:p w14:paraId="6BA10FE8" w14:textId="77777777" w:rsidR="008D4078" w:rsidRDefault="00000000">
            <w:r>
              <w:t>561</w:t>
            </w:r>
          </w:p>
        </w:tc>
        <w:tc>
          <w:tcPr>
            <w:tcW w:w="1728" w:type="dxa"/>
          </w:tcPr>
          <w:p w14:paraId="1CEC311E" w14:textId="77777777" w:rsidR="008D4078" w:rsidRDefault="00000000">
            <w:r>
              <w:t>820</w:t>
            </w:r>
          </w:p>
        </w:tc>
      </w:tr>
      <w:tr w:rsidR="008D4078" w14:paraId="4265146C" w14:textId="77777777">
        <w:tc>
          <w:tcPr>
            <w:tcW w:w="1728" w:type="dxa"/>
          </w:tcPr>
          <w:p w14:paraId="246B4045" w14:textId="77777777" w:rsidR="008D4078" w:rsidRDefault="00000000">
            <w:r>
              <w:t>15</w:t>
            </w:r>
          </w:p>
        </w:tc>
        <w:tc>
          <w:tcPr>
            <w:tcW w:w="1728" w:type="dxa"/>
          </w:tcPr>
          <w:p w14:paraId="418D6392" w14:textId="77777777" w:rsidR="008D4078" w:rsidRDefault="00000000">
            <w:r>
              <w:t>Envelhecimento</w:t>
            </w:r>
          </w:p>
        </w:tc>
        <w:tc>
          <w:tcPr>
            <w:tcW w:w="1728" w:type="dxa"/>
          </w:tcPr>
          <w:p w14:paraId="68319CF9" w14:textId="77777777" w:rsidR="008D4078" w:rsidRDefault="00000000">
            <w:r>
              <w:t>715.40</w:t>
            </w:r>
          </w:p>
        </w:tc>
        <w:tc>
          <w:tcPr>
            <w:tcW w:w="1728" w:type="dxa"/>
          </w:tcPr>
          <w:p w14:paraId="525FDA7E" w14:textId="77777777" w:rsidR="008D4078" w:rsidRDefault="00000000">
            <w:r>
              <w:t>536</w:t>
            </w:r>
          </w:p>
        </w:tc>
        <w:tc>
          <w:tcPr>
            <w:tcW w:w="1728" w:type="dxa"/>
          </w:tcPr>
          <w:p w14:paraId="424DEC0A" w14:textId="77777777" w:rsidR="008D4078" w:rsidRDefault="00000000">
            <w:r>
              <w:t>795</w:t>
            </w:r>
          </w:p>
        </w:tc>
      </w:tr>
      <w:tr w:rsidR="008D4078" w14:paraId="7E6BC2AD" w14:textId="77777777">
        <w:tc>
          <w:tcPr>
            <w:tcW w:w="1728" w:type="dxa"/>
          </w:tcPr>
          <w:p w14:paraId="3ACD5671" w14:textId="77777777" w:rsidR="008D4078" w:rsidRDefault="00000000">
            <w:r>
              <w:t>20</w:t>
            </w:r>
          </w:p>
        </w:tc>
        <w:tc>
          <w:tcPr>
            <w:tcW w:w="1728" w:type="dxa"/>
          </w:tcPr>
          <w:p w14:paraId="7279F368" w14:textId="77777777" w:rsidR="008D4078" w:rsidRDefault="00000000">
            <w:r>
              <w:t>FIFO</w:t>
            </w:r>
          </w:p>
        </w:tc>
        <w:tc>
          <w:tcPr>
            <w:tcW w:w="1728" w:type="dxa"/>
          </w:tcPr>
          <w:p w14:paraId="4B7BCC20" w14:textId="77777777" w:rsidR="008D4078" w:rsidRDefault="00000000">
            <w:r>
              <w:t>603.40</w:t>
            </w:r>
          </w:p>
        </w:tc>
        <w:tc>
          <w:tcPr>
            <w:tcW w:w="1728" w:type="dxa"/>
          </w:tcPr>
          <w:p w14:paraId="6752BE77" w14:textId="77777777" w:rsidR="008D4078" w:rsidRDefault="00000000">
            <w:r>
              <w:t>482</w:t>
            </w:r>
          </w:p>
        </w:tc>
        <w:tc>
          <w:tcPr>
            <w:tcW w:w="1728" w:type="dxa"/>
          </w:tcPr>
          <w:p w14:paraId="6C61C913" w14:textId="77777777" w:rsidR="008D4078" w:rsidRDefault="00000000">
            <w:r>
              <w:t>663</w:t>
            </w:r>
          </w:p>
        </w:tc>
      </w:tr>
      <w:tr w:rsidR="008D4078" w14:paraId="68350AA0" w14:textId="77777777">
        <w:tc>
          <w:tcPr>
            <w:tcW w:w="1728" w:type="dxa"/>
          </w:tcPr>
          <w:p w14:paraId="071872E4" w14:textId="77777777" w:rsidR="008D4078" w:rsidRDefault="00000000">
            <w:r>
              <w:t>20</w:t>
            </w:r>
          </w:p>
        </w:tc>
        <w:tc>
          <w:tcPr>
            <w:tcW w:w="1728" w:type="dxa"/>
          </w:tcPr>
          <w:p w14:paraId="4FFC5B09" w14:textId="77777777" w:rsidR="008D4078" w:rsidRDefault="00000000">
            <w:r>
              <w:t>Envelhecimento</w:t>
            </w:r>
          </w:p>
        </w:tc>
        <w:tc>
          <w:tcPr>
            <w:tcW w:w="1728" w:type="dxa"/>
          </w:tcPr>
          <w:p w14:paraId="1F3D49AE" w14:textId="77777777" w:rsidR="008D4078" w:rsidRDefault="00000000">
            <w:r>
              <w:t>585.60</w:t>
            </w:r>
          </w:p>
        </w:tc>
        <w:tc>
          <w:tcPr>
            <w:tcW w:w="1728" w:type="dxa"/>
          </w:tcPr>
          <w:p w14:paraId="0D4050C9" w14:textId="77777777" w:rsidR="008D4078" w:rsidRDefault="00000000">
            <w:r>
              <w:t>462</w:t>
            </w:r>
          </w:p>
        </w:tc>
        <w:tc>
          <w:tcPr>
            <w:tcW w:w="1728" w:type="dxa"/>
          </w:tcPr>
          <w:p w14:paraId="7767E7D0" w14:textId="77777777" w:rsidR="008D4078" w:rsidRDefault="00000000">
            <w:r>
              <w:t>644</w:t>
            </w:r>
          </w:p>
        </w:tc>
      </w:tr>
      <w:tr w:rsidR="008D4078" w14:paraId="649A2B58" w14:textId="77777777">
        <w:tc>
          <w:tcPr>
            <w:tcW w:w="1728" w:type="dxa"/>
          </w:tcPr>
          <w:p w14:paraId="55E583E6" w14:textId="77777777" w:rsidR="008D4078" w:rsidRDefault="00000000">
            <w:r>
              <w:t>40</w:t>
            </w:r>
          </w:p>
        </w:tc>
        <w:tc>
          <w:tcPr>
            <w:tcW w:w="1728" w:type="dxa"/>
          </w:tcPr>
          <w:p w14:paraId="6101FE59" w14:textId="77777777" w:rsidR="008D4078" w:rsidRDefault="00000000">
            <w:r>
              <w:t>FIFO</w:t>
            </w:r>
          </w:p>
        </w:tc>
        <w:tc>
          <w:tcPr>
            <w:tcW w:w="1728" w:type="dxa"/>
          </w:tcPr>
          <w:p w14:paraId="24877679" w14:textId="77777777" w:rsidR="008D4078" w:rsidRDefault="00000000">
            <w:r>
              <w:t>348.00</w:t>
            </w:r>
          </w:p>
        </w:tc>
        <w:tc>
          <w:tcPr>
            <w:tcW w:w="1728" w:type="dxa"/>
          </w:tcPr>
          <w:p w14:paraId="7BD8C723" w14:textId="77777777" w:rsidR="008D4078" w:rsidRDefault="00000000">
            <w:r>
              <w:t>303</w:t>
            </w:r>
          </w:p>
        </w:tc>
        <w:tc>
          <w:tcPr>
            <w:tcW w:w="1728" w:type="dxa"/>
          </w:tcPr>
          <w:p w14:paraId="465C78FC" w14:textId="77777777" w:rsidR="008D4078" w:rsidRDefault="00000000">
            <w:r>
              <w:t>372</w:t>
            </w:r>
          </w:p>
        </w:tc>
      </w:tr>
      <w:tr w:rsidR="008D4078" w14:paraId="7DD51A36" w14:textId="77777777">
        <w:tc>
          <w:tcPr>
            <w:tcW w:w="1728" w:type="dxa"/>
          </w:tcPr>
          <w:p w14:paraId="097DB9F8" w14:textId="77777777" w:rsidR="008D4078" w:rsidRDefault="00000000">
            <w:r>
              <w:t>40</w:t>
            </w:r>
          </w:p>
        </w:tc>
        <w:tc>
          <w:tcPr>
            <w:tcW w:w="1728" w:type="dxa"/>
          </w:tcPr>
          <w:p w14:paraId="37542142" w14:textId="77777777" w:rsidR="008D4078" w:rsidRDefault="00000000">
            <w:r>
              <w:t>Envelhecimento</w:t>
            </w:r>
          </w:p>
        </w:tc>
        <w:tc>
          <w:tcPr>
            <w:tcW w:w="1728" w:type="dxa"/>
          </w:tcPr>
          <w:p w14:paraId="318CA35D" w14:textId="77777777" w:rsidR="008D4078" w:rsidRDefault="00000000">
            <w:r>
              <w:t>343.60</w:t>
            </w:r>
          </w:p>
        </w:tc>
        <w:tc>
          <w:tcPr>
            <w:tcW w:w="1728" w:type="dxa"/>
          </w:tcPr>
          <w:p w14:paraId="7B63FE13" w14:textId="77777777" w:rsidR="008D4078" w:rsidRDefault="00000000">
            <w:r>
              <w:t>300</w:t>
            </w:r>
          </w:p>
        </w:tc>
        <w:tc>
          <w:tcPr>
            <w:tcW w:w="1728" w:type="dxa"/>
          </w:tcPr>
          <w:p w14:paraId="46171032" w14:textId="77777777" w:rsidR="008D4078" w:rsidRDefault="00000000">
            <w:r>
              <w:t>367</w:t>
            </w:r>
          </w:p>
        </w:tc>
      </w:tr>
      <w:tr w:rsidR="008D4078" w14:paraId="5453629B" w14:textId="77777777">
        <w:tc>
          <w:tcPr>
            <w:tcW w:w="1728" w:type="dxa"/>
          </w:tcPr>
          <w:p w14:paraId="735B97D4" w14:textId="77777777" w:rsidR="008D4078" w:rsidRDefault="00000000">
            <w:r>
              <w:t>60</w:t>
            </w:r>
          </w:p>
        </w:tc>
        <w:tc>
          <w:tcPr>
            <w:tcW w:w="1728" w:type="dxa"/>
          </w:tcPr>
          <w:p w14:paraId="1BDC96EE" w14:textId="77777777" w:rsidR="008D4078" w:rsidRDefault="00000000">
            <w:r>
              <w:t>FIFO</w:t>
            </w:r>
          </w:p>
        </w:tc>
        <w:tc>
          <w:tcPr>
            <w:tcW w:w="1728" w:type="dxa"/>
          </w:tcPr>
          <w:p w14:paraId="7896E620" w14:textId="77777777" w:rsidR="008D4078" w:rsidRDefault="00000000">
            <w:r>
              <w:t>232.40</w:t>
            </w:r>
          </w:p>
        </w:tc>
        <w:tc>
          <w:tcPr>
            <w:tcW w:w="1728" w:type="dxa"/>
          </w:tcPr>
          <w:p w14:paraId="50074645" w14:textId="77777777" w:rsidR="008D4078" w:rsidRDefault="00000000">
            <w:r>
              <w:t>208</w:t>
            </w:r>
          </w:p>
        </w:tc>
        <w:tc>
          <w:tcPr>
            <w:tcW w:w="1728" w:type="dxa"/>
          </w:tcPr>
          <w:p w14:paraId="421FAD97" w14:textId="77777777" w:rsidR="008D4078" w:rsidRDefault="00000000">
            <w:r>
              <w:t>260</w:t>
            </w:r>
          </w:p>
        </w:tc>
      </w:tr>
      <w:tr w:rsidR="008D4078" w14:paraId="1C97F31C" w14:textId="77777777">
        <w:tc>
          <w:tcPr>
            <w:tcW w:w="1728" w:type="dxa"/>
          </w:tcPr>
          <w:p w14:paraId="1DFAAB9A" w14:textId="77777777" w:rsidR="008D4078" w:rsidRDefault="00000000">
            <w:r>
              <w:t>60</w:t>
            </w:r>
          </w:p>
        </w:tc>
        <w:tc>
          <w:tcPr>
            <w:tcW w:w="1728" w:type="dxa"/>
          </w:tcPr>
          <w:p w14:paraId="3495FDE0" w14:textId="77777777" w:rsidR="008D4078" w:rsidRDefault="00000000">
            <w:r>
              <w:t>Envelhecimento</w:t>
            </w:r>
          </w:p>
        </w:tc>
        <w:tc>
          <w:tcPr>
            <w:tcW w:w="1728" w:type="dxa"/>
          </w:tcPr>
          <w:p w14:paraId="7939466D" w14:textId="77777777" w:rsidR="008D4078" w:rsidRDefault="00000000">
            <w:r>
              <w:t>231.20</w:t>
            </w:r>
          </w:p>
        </w:tc>
        <w:tc>
          <w:tcPr>
            <w:tcW w:w="1728" w:type="dxa"/>
          </w:tcPr>
          <w:p w14:paraId="254FAB73" w14:textId="77777777" w:rsidR="008D4078" w:rsidRDefault="00000000">
            <w:r>
              <w:t>208</w:t>
            </w:r>
          </w:p>
        </w:tc>
        <w:tc>
          <w:tcPr>
            <w:tcW w:w="1728" w:type="dxa"/>
          </w:tcPr>
          <w:p w14:paraId="7C712B52" w14:textId="77777777" w:rsidR="008D4078" w:rsidRDefault="00000000">
            <w:r>
              <w:t>258</w:t>
            </w:r>
          </w:p>
        </w:tc>
      </w:tr>
    </w:tbl>
    <w:p w14:paraId="0C5638A4" w14:textId="77777777" w:rsidR="008D4078" w:rsidRDefault="00000000">
      <w:pPr>
        <w:pStyle w:val="Ttulo1"/>
      </w:pPr>
      <w:r>
        <w:t>3. Gráfico Comparativo</w:t>
      </w:r>
    </w:p>
    <w:p w14:paraId="62C79948" w14:textId="77777777" w:rsidR="008D4078" w:rsidRDefault="00000000">
      <w:r>
        <w:t>Gráfico da média de faltas de página em função do número de molduras para ambos os algoritmos:</w:t>
      </w:r>
    </w:p>
    <w:p w14:paraId="1E5057B8" w14:textId="77777777" w:rsidR="008D4078" w:rsidRDefault="00000000">
      <w:r>
        <w:rPr>
          <w:noProof/>
        </w:rPr>
        <w:lastRenderedPageBreak/>
        <w:drawing>
          <wp:inline distT="0" distB="0" distL="0" distR="0" wp14:anchorId="50AB03B7" wp14:editId="4BBA5D52">
            <wp:extent cx="54864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o_sem_variancia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1EB4A" w14:textId="77777777" w:rsidR="008D4078" w:rsidRDefault="00000000">
      <w:pPr>
        <w:pStyle w:val="Ttulo1"/>
      </w:pPr>
      <w:r>
        <w:t>4. Conclusões</w:t>
      </w:r>
    </w:p>
    <w:p w14:paraId="7AEC2742" w14:textId="669A1635" w:rsidR="008D4078" w:rsidRDefault="00000000">
      <w:r>
        <w:t>Observa-se que, conforme cresce o número de molduras, a média de faltas de página diminui para ambos os algoritmos. O algoritmo de Envelhecimento mantém um ganho sutil em eficiência de memória sobre o FIFO na maioria dos casos.</w:t>
      </w:r>
      <w:r>
        <w:br/>
        <w:t>Em termos de tempo de execução, o FIFO foi significativamente mais rápido (tempo médio de 0.000665 s) comparado ao Envelhecimento (tempo médio de 0.007904 s).</w:t>
      </w:r>
    </w:p>
    <w:sectPr w:rsidR="008D40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0847737">
    <w:abstractNumId w:val="8"/>
  </w:num>
  <w:num w:numId="2" w16cid:durableId="263459678">
    <w:abstractNumId w:val="6"/>
  </w:num>
  <w:num w:numId="3" w16cid:durableId="870999637">
    <w:abstractNumId w:val="5"/>
  </w:num>
  <w:num w:numId="4" w16cid:durableId="1366254402">
    <w:abstractNumId w:val="4"/>
  </w:num>
  <w:num w:numId="5" w16cid:durableId="582683115">
    <w:abstractNumId w:val="7"/>
  </w:num>
  <w:num w:numId="6" w16cid:durableId="1251432887">
    <w:abstractNumId w:val="3"/>
  </w:num>
  <w:num w:numId="7" w16cid:durableId="1969237356">
    <w:abstractNumId w:val="2"/>
  </w:num>
  <w:num w:numId="8" w16cid:durableId="2106686728">
    <w:abstractNumId w:val="1"/>
  </w:num>
  <w:num w:numId="9" w16cid:durableId="2137719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13806"/>
    <w:rsid w:val="00326F90"/>
    <w:rsid w:val="008D4078"/>
    <w:rsid w:val="00AA1D8D"/>
    <w:rsid w:val="00B47730"/>
    <w:rsid w:val="00B8317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467CA4"/>
  <w14:defaultImageDpi w14:val="300"/>
  <w15:docId w15:val="{BF5D58F6-476C-4627-B244-DA7E69187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Cleiton Martins</cp:lastModifiedBy>
  <cp:revision>2</cp:revision>
  <dcterms:created xsi:type="dcterms:W3CDTF">2025-06-28T21:36:00Z</dcterms:created>
  <dcterms:modified xsi:type="dcterms:W3CDTF">2025-06-28T21:36:00Z</dcterms:modified>
  <cp:category/>
</cp:coreProperties>
</file>